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Requirements</w:t>
      </w:r>
    </w:p>
    <w:p>
      <w:r>
        <w:t>This meeting is for the gather requirements of your web application.</w:t>
      </w:r>
    </w:p>
    <w:p>
      <w:r>
        <w:t>Iâ€™m a manager technical of our company.</w:t>
      </w:r>
    </w:p>
    <w:p>
      <w:r>
        <w:t>Thank for the inviting me for the meeting.</w:t>
      </w:r>
    </w:p>
    <w:p>
      <w:r>
        <w:t>Speaker 2 (Paul) â€</w:t>
      </w:r>
    </w:p>
    <w:p>
      <w:r>
        <w:t>“ Our company is item distribution company.</w:t>
      </w:r>
    </w:p>
    <w:p>
      <w:r>
        <w:t>The payment method is cash on delivery.</w:t>
      </w:r>
    </w:p>
    <w:p>
      <w:r>
        <w:t>Speaker 1 (John) â€</w:t>
      </w:r>
    </w:p>
    <w:p>
      <w:r>
        <w:t>Customers should be able to order the items pay online via credit cards.</w:t>
      </w:r>
    </w:p>
    <w:p>
      <w:r>
        <w:t>So, they need to maintain a registered accounts.</w:t>
      </w:r>
    </w:p>
    <w:p>
      <w:r>
        <w:t>“ Some sites are more steps to follow to purchase an item.</w:t>
      </w:r>
    </w:p>
    <w:p>
      <w:r>
        <w:t>It is time consuming and not user friendliness.</w:t>
      </w:r>
    </w:p>
    <w:p>
      <w:r>
        <w:t>So, customer should be able to follow minimum steps to purchase an item.</w:t>
      </w:r>
    </w:p>
    <w:p>
      <w:r>
        <w:t>Speaker 2 (Paul) â€“ Another thing is system should disputes System must be accessible by both internal and external users and Every user of the system shall be authenticated and authorized.</w:t>
      </w:r>
    </w:p>
    <w:p>
      <w:r>
        <w:t>It should include blog posts to promote the product.</w:t>
      </w:r>
    </w:p>
    <w:p>
      <w:r>
        <w:t>Database will mark the account as inactive  and user will not be able to log into the website.</w:t>
      </w:r>
    </w:p>
    <w:p>
      <w:r>
        <w:t>Speaker 1 (John) â€“ Exactly.</w:t>
      </w:r>
    </w:p>
    <w:p>
      <w:r>
        <w:t>Good customer experience helps to retain your existing buyers and increase your sales too.</w:t>
      </w:r>
    </w:p>
    <w:p>
      <w:r>
        <w:t>So, it is necessary to have detailed and effective testimonials about the product along with the existing usersâ€™ reviews and comments on the product.</w:t>
      </w:r>
    </w:p>
    <w:p>
      <w:r>
        <w:t>So, it generates lot of trust in your items.</w:t>
      </w:r>
    </w:p>
    <w:p>
      <w:r>
        <w:t>It will answer the customers frequently asked questions.</w:t>
      </w:r>
    </w:p>
    <w:p>
      <w:r>
        <w:t>The chatbot is best solution for it.</w:t>
      </w:r>
    </w:p>
    <w:p>
      <w:r>
        <w:t>Speaker 2 (Paul) â€“ Customers should be able to pay through their credit or debit cards online.</w:t>
      </w:r>
    </w:p>
    <w:p>
      <w:r>
        <w:t>So, the customers should be able to select any payment method after selecting their items.</w:t>
      </w:r>
    </w:p>
    <w:p>
      <w:r>
        <w:t>Most of ecommerce sites are stuck because of the network traffic.</w:t>
      </w:r>
    </w:p>
    <w:p>
      <w:r>
        <w:t>Speaker 2 (Paul) â€“ Another thing is personalization.</w:t>
      </w:r>
    </w:p>
    <w:p>
      <w:r>
        <w:t>So, the site should change based on the individualâ€™s historical behavior in both browsing and buying.</w:t>
      </w:r>
    </w:p>
    <w:p>
      <w:r>
        <w:t>The system shall offer the ability to pause and resume the refresh of data.</w:t>
      </w:r>
    </w:p>
    <w:p>
      <w:r>
        <w:t>The other thing is the customers privacy and the security.</w:t>
      </w:r>
    </w:p>
    <w:p>
      <w:r>
        <w:t>They enter their credit card details to the system.</w:t>
      </w:r>
    </w:p>
    <w:p>
      <w:r>
        <w:t>-----------------------------------------------------------------------------------------------------------------</w:t>
      </w:r>
    </w:p>
    <w:p>
      <w:pPr>
        <w:pStyle w:val="Heading1"/>
      </w:pPr>
      <w:r>
        <w:t>Non Functional Requirements</w:t>
      </w:r>
    </w:p>
    <w:p>
      <w:r>
        <w:t>Iâ€™m business analysis of this company.</w:t>
      </w:r>
    </w:p>
    <w:p>
      <w:r>
        <w:t>After that they customers should be able to track their order.</w:t>
      </w:r>
    </w:p>
    <w:p>
      <w:r>
        <w:t>System shall let existing customers log into the website with their email address and password in under 5 seconds.</w:t>
      </w:r>
    </w:p>
    <w:p>
      <w:r>
        <w:t>The product shall comply with corporate User Interface Guidelines Speaker 1 (John) â€</w:t>
      </w:r>
    </w:p>
    <w:p>
      <w:r>
        <w:t>Every user of the system shall be authenticated and authorized.</w:t>
      </w:r>
    </w:p>
    <w:p>
      <w:r>
        <w:t>System shall have a professional appearance.</w:t>
      </w:r>
    </w:p>
    <w:p>
      <w:r>
        <w:t>And product shall have a consistent color scheme and fonts.</w:t>
      </w:r>
    </w:p>
    <w:p>
      <w:r>
        <w:t>system shall be intuitive and self explanatory.</w:t>
      </w:r>
    </w:p>
    <w:p>
      <w:r>
        <w:t>The product shall be easy for a realtor to learn.</w:t>
      </w:r>
    </w:p>
    <w:p>
      <w:r>
        <w:t>The product shall use symbols and words that are naturally understandable by the realtor community.</w:t>
      </w:r>
    </w:p>
    <w:p>
      <w:r>
        <w:t>The product shall be available during normal business hours.</w:t>
      </w:r>
    </w:p>
    <w:p>
      <w:r>
        <w:t>As long as the user has access to the client PC  the system will be available 99% of the time during the first six months of operation.</w:t>
      </w:r>
    </w:p>
    <w:p>
      <w:r>
        <w:t>The system shall be used by realtors with no training.</w:t>
      </w:r>
    </w:p>
    <w:p>
      <w:r>
        <w:t>System shall let customers cancel their account  process shall take no longer than 2 minutes.</w:t>
      </w:r>
    </w:p>
    <w:p>
      <w:r>
        <w:t>So, there should be an intuitive user interface that can provide our clients with a fast and convenient shopping experience.</w:t>
      </w:r>
    </w:p>
    <w:p>
      <w:r>
        <w:t>The product shall be able to support multiple remote users.</w:t>
      </w:r>
    </w:p>
    <w:p>
      <w:r>
        <w:t>Another thing is customers should be able to chat and instantly receive answers to their questions.</w:t>
      </w:r>
    </w:p>
    <w:p>
      <w:r>
        <w:t>So, it can reduce the number of calls to live operators.</w:t>
      </w:r>
    </w:p>
    <w:p>
      <w:r>
        <w:t>The product shall be able support 1000 simultaneous users.</w:t>
      </w:r>
    </w:p>
    <w:p>
      <w:r>
        <w:t>The product shall allow the user to view previously downloaded search results.</w:t>
      </w:r>
    </w:p>
    <w:p>
      <w:r>
        <w:t>Or cash on delivery method should be okay.</w:t>
      </w:r>
    </w:p>
    <w:p>
      <w:r>
        <w:t>The system shall prevent malicious attacks including denial of service.</w:t>
      </w:r>
    </w:p>
    <w:p>
      <w:r>
        <w:t>The product shall run on the existing hardware for all environments.</w:t>
      </w:r>
    </w:p>
    <w:p>
      <w:r>
        <w:t>The product shall be available for use 24 hours per day  365 days  per year.</w:t>
      </w:r>
    </w:p>
    <w:p>
      <w:r>
        <w:t>All actions that modify an existing dispute case must be recorded in the case history.</w:t>
      </w:r>
    </w:p>
    <w:p>
      <w:r>
        <w:t>So, the security is must.</w:t>
      </w:r>
    </w:p>
    <w:p>
      <w:r>
        <w:t>All the sensitive data will be saved in a private database which can access only few admins.</w:t>
      </w:r>
    </w:p>
    <w:p>
      <w:r>
        <w:t>The product shall be supported using the corporate support center.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